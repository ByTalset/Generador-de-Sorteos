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F8B" w:rsidRDefault="00B23EE2">
      <w:pPr>
        <w:pStyle w:val="Ttulo"/>
      </w:pPr>
      <w:r>
        <w:t>Ficha Técnica del Proyecto</w:t>
      </w:r>
    </w:p>
    <w:p w:rsidR="00594F8B" w:rsidRDefault="00B23EE2">
      <w:pPr>
        <w:pStyle w:val="Ttulo1"/>
      </w:pPr>
      <w:r>
        <w:t>Información General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94F8B" w:rsidTr="00594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94F8B" w:rsidRDefault="00B23EE2">
            <w:r>
              <w:t>Nombre del Proyecto</w:t>
            </w:r>
          </w:p>
        </w:tc>
        <w:tc>
          <w:tcPr>
            <w:tcW w:w="4320" w:type="dxa"/>
          </w:tcPr>
          <w:p w:rsidR="00594F8B" w:rsidRDefault="00B2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Generador de Sorteos para CPM</w:t>
            </w:r>
          </w:p>
        </w:tc>
      </w:tr>
      <w:tr w:rsidR="00594F8B" w:rsidTr="00594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94F8B" w:rsidRDefault="00B23EE2">
            <w:r>
              <w:t>Descripción</w:t>
            </w:r>
          </w:p>
        </w:tc>
        <w:tc>
          <w:tcPr>
            <w:tcW w:w="4320" w:type="dxa"/>
          </w:tcPr>
          <w:p w:rsidR="00594F8B" w:rsidRPr="00491592" w:rsidRDefault="00491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objetivo</w:t>
            </w:r>
            <w:proofErr w:type="spellEnd"/>
            <w:r>
              <w:t xml:space="preserve"> principal es </w:t>
            </w:r>
            <w:proofErr w:type="spellStart"/>
            <w:r>
              <w:t>desarrollar</w:t>
            </w:r>
            <w:proofErr w:type="spellEnd"/>
            <w:r>
              <w:t xml:space="preserve"> una </w:t>
            </w:r>
            <w:proofErr w:type="spellStart"/>
            <w:r>
              <w:t>plataforma</w:t>
            </w:r>
            <w:proofErr w:type="spellEnd"/>
            <w:r>
              <w:t xml:space="preserve"> flexible y </w:t>
            </w:r>
            <w:proofErr w:type="spellStart"/>
            <w:r>
              <w:t>escalable</w:t>
            </w:r>
            <w:proofErr w:type="spellEnd"/>
            <w:r>
              <w:t xml:space="preserve"> que </w:t>
            </w:r>
            <w:proofErr w:type="spellStart"/>
            <w:r>
              <w:t>posibilite</w:t>
            </w:r>
            <w:proofErr w:type="spellEnd"/>
            <w:r>
              <w:t xml:space="preserve"> la </w:t>
            </w:r>
            <w:proofErr w:type="spellStart"/>
            <w:r>
              <w:t>generación</w:t>
            </w:r>
            <w:proofErr w:type="spellEnd"/>
            <w:r>
              <w:t xml:space="preserve"> de</w:t>
            </w:r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sorteos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configurables</w:t>
            </w:r>
            <w:proofErr w:type="spellEnd"/>
            <w:r>
              <w:rPr>
                <w:rStyle w:val="Textoennegrita"/>
              </w:rPr>
              <w:t xml:space="preserve">, </w:t>
            </w:r>
            <w:proofErr w:type="spellStart"/>
            <w:r>
              <w:rPr>
                <w:rStyle w:val="Textoennegrita"/>
                <w:b w:val="0"/>
              </w:rPr>
              <w:t>garantizando</w:t>
            </w:r>
            <w:proofErr w:type="spellEnd"/>
            <w:r>
              <w:rPr>
                <w:rStyle w:val="Textoennegrita"/>
                <w:b w:val="0"/>
              </w:rPr>
              <w:t xml:space="preserve"> </w:t>
            </w:r>
            <w:proofErr w:type="spellStart"/>
            <w:r>
              <w:rPr>
                <w:rStyle w:val="Textoennegrita"/>
              </w:rPr>
              <w:t>seguridad</w:t>
            </w:r>
            <w:proofErr w:type="spellEnd"/>
            <w:r>
              <w:rPr>
                <w:rStyle w:val="Textoennegrita"/>
              </w:rPr>
              <w:t xml:space="preserve">, </w:t>
            </w:r>
            <w:proofErr w:type="spellStart"/>
            <w:r>
              <w:rPr>
                <w:rStyle w:val="Textoennegrita"/>
              </w:rPr>
              <w:t>integridad</w:t>
            </w:r>
            <w:proofErr w:type="spellEnd"/>
            <w:r>
              <w:rPr>
                <w:rStyle w:val="Textoennegrita"/>
              </w:rPr>
              <w:t xml:space="preserve"> de la </w:t>
            </w:r>
            <w:proofErr w:type="spellStart"/>
            <w:r>
              <w:rPr>
                <w:rStyle w:val="Textoennegrita"/>
              </w:rPr>
              <w:t>información</w:t>
            </w:r>
            <w:proofErr w:type="spellEnd"/>
            <w:r>
              <w:rPr>
                <w:rStyle w:val="Textoennegrita"/>
              </w:rPr>
              <w:t xml:space="preserve"> y </w:t>
            </w:r>
            <w:proofErr w:type="spellStart"/>
            <w:r>
              <w:rPr>
                <w:rStyle w:val="Textoennegrita"/>
              </w:rPr>
              <w:t>trazabilidad</w:t>
            </w:r>
            <w:proofErr w:type="spellEnd"/>
            <w:r>
              <w:rPr>
                <w:rStyle w:val="Textoennegrita"/>
              </w:rPr>
              <w:t xml:space="preserve"> de los </w:t>
            </w:r>
            <w:proofErr w:type="spellStart"/>
            <w:r>
              <w:rPr>
                <w:rStyle w:val="Textoennegrita"/>
              </w:rPr>
              <w:t>procesos</w:t>
            </w:r>
            <w:proofErr w:type="spellEnd"/>
            <w:r>
              <w:t xml:space="preserve">, </w:t>
            </w:r>
            <w:proofErr w:type="spellStart"/>
            <w:r>
              <w:t>así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optimizar</w:t>
            </w:r>
            <w:proofErr w:type="spellEnd"/>
            <w:r>
              <w:t xml:space="preserve"> el </w:t>
            </w:r>
            <w:proofErr w:type="spellStart"/>
            <w:r>
              <w:t>rendimiento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escenarios</w:t>
            </w:r>
            <w:proofErr w:type="spellEnd"/>
            <w:r>
              <w:t xml:space="preserve"> de </w:t>
            </w:r>
            <w:proofErr w:type="spellStart"/>
            <w:r>
              <w:t>alta</w:t>
            </w:r>
            <w:proofErr w:type="spellEnd"/>
            <w:r>
              <w:t xml:space="preserve"> </w:t>
            </w:r>
            <w:proofErr w:type="spellStart"/>
            <w:r>
              <w:t>concurrencia</w:t>
            </w:r>
            <w:proofErr w:type="spellEnd"/>
            <w:r>
              <w:t xml:space="preserve"> y gran </w:t>
            </w:r>
            <w:proofErr w:type="spellStart"/>
            <w:r>
              <w:t>volumen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>.</w:t>
            </w:r>
          </w:p>
        </w:tc>
      </w:tr>
      <w:tr w:rsidR="00594F8B" w:rsidTr="00594F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94F8B" w:rsidRDefault="00704FB8">
            <w:proofErr w:type="spellStart"/>
            <w:r>
              <w:t>Tamaño</w:t>
            </w:r>
            <w:proofErr w:type="spellEnd"/>
            <w:r>
              <w:t xml:space="preserve"> de la </w:t>
            </w:r>
            <w:proofErr w:type="spellStart"/>
            <w:r>
              <w:t>aplicación</w:t>
            </w:r>
            <w:proofErr w:type="spellEnd"/>
            <w:r>
              <w:t xml:space="preserve"> y </w:t>
            </w:r>
            <w:proofErr w:type="spellStart"/>
            <w:r w:rsidR="00B23EE2">
              <w:t>Versión</w:t>
            </w:r>
            <w:proofErr w:type="spellEnd"/>
          </w:p>
        </w:tc>
        <w:tc>
          <w:tcPr>
            <w:tcW w:w="4320" w:type="dxa"/>
          </w:tcPr>
          <w:p w:rsidR="00594F8B" w:rsidRDefault="00704F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67.7 MB, </w:t>
            </w:r>
            <w:r w:rsidR="00B23EE2">
              <w:t>1</w:t>
            </w:r>
            <w:r w:rsidR="00491592">
              <w:t>.0.0</w:t>
            </w:r>
          </w:p>
        </w:tc>
      </w:tr>
    </w:tbl>
    <w:p w:rsidR="00594F8B" w:rsidRDefault="00B23EE2">
      <w:pPr>
        <w:pStyle w:val="Ttulo1"/>
      </w:pPr>
      <w:r>
        <w:t>Información Técnica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132"/>
        <w:gridCol w:w="4724"/>
      </w:tblGrid>
      <w:tr w:rsidR="00594F8B" w:rsidTr="00594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94F8B" w:rsidRDefault="00B23EE2">
            <w:proofErr w:type="spellStart"/>
            <w:r>
              <w:t>Lenguaje</w:t>
            </w:r>
            <w:proofErr w:type="spellEnd"/>
            <w:r>
              <w:t xml:space="preserve"> y </w:t>
            </w:r>
            <w:proofErr w:type="spellStart"/>
            <w:r>
              <w:t>versión</w:t>
            </w:r>
            <w:proofErr w:type="spellEnd"/>
          </w:p>
        </w:tc>
        <w:tc>
          <w:tcPr>
            <w:tcW w:w="4320" w:type="dxa"/>
          </w:tcPr>
          <w:p w:rsidR="00594F8B" w:rsidRDefault="00B2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.NET 8</w:t>
            </w:r>
          </w:p>
        </w:tc>
      </w:tr>
      <w:tr w:rsidR="00594F8B" w:rsidTr="00594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94F8B" w:rsidRDefault="00B23EE2">
            <w:r>
              <w:t>Tipo de proyecto</w:t>
            </w:r>
          </w:p>
        </w:tc>
        <w:tc>
          <w:tcPr>
            <w:tcW w:w="4320" w:type="dxa"/>
          </w:tcPr>
          <w:p w:rsidR="00594F8B" w:rsidRDefault="00B2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WebApi</w:t>
            </w:r>
          </w:p>
        </w:tc>
      </w:tr>
      <w:tr w:rsidR="00594F8B" w:rsidTr="00594F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94F8B" w:rsidRDefault="00B23EE2">
            <w:r>
              <w:t>Base de datos</w:t>
            </w:r>
          </w:p>
        </w:tc>
        <w:tc>
          <w:tcPr>
            <w:tcW w:w="4320" w:type="dxa"/>
          </w:tcPr>
          <w:p w:rsidR="00594F8B" w:rsidRDefault="00B23E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SQL Server</w:t>
            </w:r>
          </w:p>
        </w:tc>
      </w:tr>
      <w:tr w:rsidR="00594F8B" w:rsidTr="00594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94F8B" w:rsidRDefault="00B23EE2">
            <w:r>
              <w:t>Despliegue</w:t>
            </w:r>
          </w:p>
        </w:tc>
        <w:tc>
          <w:tcPr>
            <w:tcW w:w="4320" w:type="dxa"/>
          </w:tcPr>
          <w:p w:rsidR="00594F8B" w:rsidRDefault="00B2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IIS</w:t>
            </w:r>
          </w:p>
        </w:tc>
      </w:tr>
      <w:tr w:rsidR="00594F8B" w:rsidTr="00594F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94F8B" w:rsidRDefault="00B23EE2">
            <w:r>
              <w:t>Dependencias</w:t>
            </w:r>
          </w:p>
        </w:tc>
        <w:tc>
          <w:tcPr>
            <w:tcW w:w="4320" w:type="dxa"/>
          </w:tcPr>
          <w:p w:rsidR="00594F8B" w:rsidRDefault="00B23E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Microsoft.AspNetCore.Authentication.JwtBearer 8.0.19, System.DirectoryServices.AccountManagement 8.0.1</w:t>
            </w:r>
          </w:p>
        </w:tc>
      </w:tr>
      <w:tr w:rsidR="00764B0A" w:rsidTr="00594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764B0A" w:rsidRDefault="00132FED">
            <w:proofErr w:type="spellStart"/>
            <w:r>
              <w:t>Protocolos</w:t>
            </w:r>
            <w:proofErr w:type="spellEnd"/>
            <w:r>
              <w:t xml:space="preserve"> de </w:t>
            </w:r>
            <w:proofErr w:type="spellStart"/>
            <w:r>
              <w:t>Comunicación</w:t>
            </w:r>
            <w:proofErr w:type="spellEnd"/>
          </w:p>
        </w:tc>
        <w:tc>
          <w:tcPr>
            <w:tcW w:w="4320" w:type="dxa"/>
          </w:tcPr>
          <w:p w:rsidR="00764B0A" w:rsidRDefault="0013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HTTP/HTTPS</w:t>
            </w:r>
          </w:p>
        </w:tc>
      </w:tr>
      <w:tr w:rsidR="00132FED" w:rsidTr="00594F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132FED" w:rsidRDefault="00132FED">
            <w:proofErr w:type="spellStart"/>
            <w:r>
              <w:t>Formato</w:t>
            </w:r>
            <w:proofErr w:type="spellEnd"/>
            <w:r>
              <w:t xml:space="preserve"> de </w:t>
            </w:r>
            <w:proofErr w:type="spellStart"/>
            <w:r>
              <w:t>Intercambio</w:t>
            </w:r>
            <w:proofErr w:type="spellEnd"/>
          </w:p>
        </w:tc>
        <w:tc>
          <w:tcPr>
            <w:tcW w:w="4320" w:type="dxa"/>
          </w:tcPr>
          <w:p w:rsidR="00132FED" w:rsidRDefault="00132F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JSON</w:t>
            </w:r>
          </w:p>
        </w:tc>
      </w:tr>
    </w:tbl>
    <w:p w:rsidR="00594F8B" w:rsidRDefault="00B23EE2">
      <w:pPr>
        <w:pStyle w:val="Ttulo1"/>
      </w:pPr>
      <w:r>
        <w:t>Endpoints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486"/>
        <w:gridCol w:w="3598"/>
        <w:gridCol w:w="1924"/>
        <w:gridCol w:w="1848"/>
      </w:tblGrid>
      <w:tr w:rsidR="00594F8B" w:rsidTr="00594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594F8B" w:rsidRDefault="00B23EE2">
            <w:r>
              <w:t>Método</w:t>
            </w:r>
          </w:p>
        </w:tc>
        <w:tc>
          <w:tcPr>
            <w:tcW w:w="2160" w:type="dxa"/>
          </w:tcPr>
          <w:p w:rsidR="00594F8B" w:rsidRDefault="00B2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2160" w:type="dxa"/>
          </w:tcPr>
          <w:p w:rsidR="00594F8B" w:rsidRDefault="00B2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160" w:type="dxa"/>
          </w:tcPr>
          <w:p w:rsidR="00594F8B" w:rsidRDefault="00B2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Parámetros</w:t>
            </w:r>
          </w:p>
        </w:tc>
      </w:tr>
      <w:tr w:rsidR="00594F8B" w:rsidTr="00594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594F8B" w:rsidRDefault="00B23EE2">
            <w:r>
              <w:t>GET</w:t>
            </w:r>
          </w:p>
        </w:tc>
        <w:tc>
          <w:tcPr>
            <w:tcW w:w="2160" w:type="dxa"/>
          </w:tcPr>
          <w:p w:rsidR="00594F8B" w:rsidRDefault="00B2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/GetAaward/{IdSorteo}</w:t>
            </w:r>
          </w:p>
        </w:tc>
        <w:tc>
          <w:tcPr>
            <w:tcW w:w="2160" w:type="dxa"/>
          </w:tcPr>
          <w:p w:rsidR="00594F8B" w:rsidRDefault="00B2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Obtiene el premio actual disponible en el sorteo.</w:t>
            </w:r>
          </w:p>
        </w:tc>
        <w:tc>
          <w:tcPr>
            <w:tcW w:w="2160" w:type="dxa"/>
          </w:tcPr>
          <w:p w:rsidR="00594F8B" w:rsidRDefault="00B2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IdSorteo (int), Authorization Header (Bearer token)</w:t>
            </w:r>
          </w:p>
        </w:tc>
      </w:tr>
      <w:tr w:rsidR="00594F8B" w:rsidTr="00594F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594F8B" w:rsidRDefault="00B23EE2">
            <w:r>
              <w:t>GET</w:t>
            </w:r>
          </w:p>
        </w:tc>
        <w:tc>
          <w:tcPr>
            <w:tcW w:w="2160" w:type="dxa"/>
          </w:tcPr>
          <w:p w:rsidR="00594F8B" w:rsidRDefault="00B23E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/Execute/{IdSorteo}</w:t>
            </w:r>
          </w:p>
        </w:tc>
        <w:tc>
          <w:tcPr>
            <w:tcW w:w="2160" w:type="dxa"/>
          </w:tcPr>
          <w:p w:rsidR="00594F8B" w:rsidRDefault="00B23E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Ejecuta el sorteo y devuelve un ganador.</w:t>
            </w:r>
          </w:p>
        </w:tc>
        <w:tc>
          <w:tcPr>
            <w:tcW w:w="2160" w:type="dxa"/>
          </w:tcPr>
          <w:p w:rsidR="00594F8B" w:rsidRDefault="00B23E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IdSorteo (int), Authorization Header (Bearer token)</w:t>
            </w:r>
          </w:p>
        </w:tc>
      </w:tr>
      <w:tr w:rsidR="00594F8B" w:rsidTr="00594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594F8B" w:rsidRDefault="00B23EE2">
            <w:r>
              <w:t>GET</w:t>
            </w:r>
          </w:p>
        </w:tc>
        <w:tc>
          <w:tcPr>
            <w:tcW w:w="2160" w:type="dxa"/>
          </w:tcPr>
          <w:p w:rsidR="00594F8B" w:rsidRDefault="00B2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/ListWinner/{IdSorteo}</w:t>
            </w:r>
          </w:p>
        </w:tc>
        <w:tc>
          <w:tcPr>
            <w:tcW w:w="2160" w:type="dxa"/>
          </w:tcPr>
          <w:p w:rsidR="00594F8B" w:rsidRDefault="00B2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ganadores de un sorteo (puede filtrar por zona).</w:t>
            </w:r>
          </w:p>
        </w:tc>
        <w:tc>
          <w:tcPr>
            <w:tcW w:w="2160" w:type="dxa"/>
          </w:tcPr>
          <w:p w:rsidR="00594F8B" w:rsidRDefault="00B2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IdSorteo (int), IdZona (int, opcional), Authorization Header (Bearer token)</w:t>
            </w:r>
          </w:p>
        </w:tc>
      </w:tr>
      <w:tr w:rsidR="00594F8B" w:rsidTr="00594F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594F8B" w:rsidRDefault="00B23EE2">
            <w:r>
              <w:lastRenderedPageBreak/>
              <w:t>GET</w:t>
            </w:r>
          </w:p>
        </w:tc>
        <w:tc>
          <w:tcPr>
            <w:tcW w:w="2160" w:type="dxa"/>
          </w:tcPr>
          <w:p w:rsidR="00594F8B" w:rsidRDefault="00B23E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/ListAreas/{IdSorteo}</w:t>
            </w:r>
          </w:p>
        </w:tc>
        <w:tc>
          <w:tcPr>
            <w:tcW w:w="2160" w:type="dxa"/>
          </w:tcPr>
          <w:p w:rsidR="00594F8B" w:rsidRDefault="00B23E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Lista de zonas con premios del sorteo.</w:t>
            </w:r>
          </w:p>
        </w:tc>
        <w:tc>
          <w:tcPr>
            <w:tcW w:w="2160" w:type="dxa"/>
          </w:tcPr>
          <w:p w:rsidR="00594F8B" w:rsidRDefault="00B23E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IdSorteo (int), Authorization Header (Bearer token)</w:t>
            </w:r>
          </w:p>
        </w:tc>
      </w:tr>
      <w:tr w:rsidR="00594F8B" w:rsidTr="00594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594F8B" w:rsidRDefault="00B23EE2">
            <w:r>
              <w:t>GET</w:t>
            </w:r>
          </w:p>
        </w:tc>
        <w:tc>
          <w:tcPr>
            <w:tcW w:w="2160" w:type="dxa"/>
          </w:tcPr>
          <w:p w:rsidR="00594F8B" w:rsidRDefault="00B2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/RafflesList</w:t>
            </w:r>
          </w:p>
        </w:tc>
        <w:tc>
          <w:tcPr>
            <w:tcW w:w="2160" w:type="dxa"/>
          </w:tcPr>
          <w:p w:rsidR="00594F8B" w:rsidRDefault="00B2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Obtiene la lista de sorteos registrados.</w:t>
            </w:r>
          </w:p>
        </w:tc>
        <w:tc>
          <w:tcPr>
            <w:tcW w:w="2160" w:type="dxa"/>
          </w:tcPr>
          <w:p w:rsidR="00594F8B" w:rsidRDefault="00B2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Authorization Header (Bearer token)</w:t>
            </w:r>
          </w:p>
        </w:tc>
      </w:tr>
      <w:tr w:rsidR="00594F8B" w:rsidTr="00594F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594F8B" w:rsidRDefault="00B23EE2">
            <w:r>
              <w:t>POST</w:t>
            </w:r>
          </w:p>
        </w:tc>
        <w:tc>
          <w:tcPr>
            <w:tcW w:w="2160" w:type="dxa"/>
          </w:tcPr>
          <w:p w:rsidR="00594F8B" w:rsidRDefault="00B23E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/RegisteredRaffle</w:t>
            </w:r>
          </w:p>
        </w:tc>
        <w:tc>
          <w:tcPr>
            <w:tcW w:w="2160" w:type="dxa"/>
          </w:tcPr>
          <w:p w:rsidR="00594F8B" w:rsidRDefault="00B23E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Registra un nuevo sorteo.</w:t>
            </w:r>
          </w:p>
        </w:tc>
        <w:tc>
          <w:tcPr>
            <w:tcW w:w="2160" w:type="dxa"/>
          </w:tcPr>
          <w:p w:rsidR="00594F8B" w:rsidRDefault="00B23E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NameRaffle (string), Image (archivo opcional), Authorization Header (Bearer token)</w:t>
            </w:r>
          </w:p>
        </w:tc>
      </w:tr>
      <w:tr w:rsidR="00594F8B" w:rsidTr="00594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594F8B" w:rsidRDefault="00B23EE2">
            <w:r>
              <w:t>POST</w:t>
            </w:r>
          </w:p>
        </w:tc>
        <w:tc>
          <w:tcPr>
            <w:tcW w:w="2160" w:type="dxa"/>
          </w:tcPr>
          <w:p w:rsidR="00594F8B" w:rsidRDefault="00B2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/EditRaffle</w:t>
            </w:r>
          </w:p>
        </w:tc>
        <w:tc>
          <w:tcPr>
            <w:tcW w:w="2160" w:type="dxa"/>
          </w:tcPr>
          <w:p w:rsidR="00594F8B" w:rsidRDefault="00B2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 la información de un sorteo.</w:t>
            </w:r>
          </w:p>
        </w:tc>
        <w:tc>
          <w:tcPr>
            <w:tcW w:w="2160" w:type="dxa"/>
          </w:tcPr>
          <w:p w:rsidR="00594F8B" w:rsidRDefault="00B2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IdSorteo (int), NombreSorteo (string), PermisoSegob (string), Image (archivo opcional), Authorization Header (Bearer token)</w:t>
            </w:r>
          </w:p>
        </w:tc>
      </w:tr>
      <w:tr w:rsidR="00594F8B" w:rsidTr="00594F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594F8B" w:rsidRDefault="00B23EE2">
            <w:r>
              <w:t>POST</w:t>
            </w:r>
          </w:p>
        </w:tc>
        <w:tc>
          <w:tcPr>
            <w:tcW w:w="2160" w:type="dxa"/>
          </w:tcPr>
          <w:p w:rsidR="00594F8B" w:rsidRDefault="00B23E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/AwardsUploads</w:t>
            </w:r>
          </w:p>
        </w:tc>
        <w:tc>
          <w:tcPr>
            <w:tcW w:w="2160" w:type="dxa"/>
          </w:tcPr>
          <w:p w:rsidR="00594F8B" w:rsidRDefault="00B23E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Carga de premios asociados a un sorteo.</w:t>
            </w:r>
          </w:p>
        </w:tc>
        <w:tc>
          <w:tcPr>
            <w:tcW w:w="2160" w:type="dxa"/>
          </w:tcPr>
          <w:p w:rsidR="00594F8B" w:rsidRDefault="00B23E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IdSorteo (int), File (archivo), Authorization Header (Bearer token)</w:t>
            </w:r>
          </w:p>
        </w:tc>
      </w:tr>
      <w:tr w:rsidR="00594F8B" w:rsidTr="00594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594F8B" w:rsidRDefault="00B23EE2">
            <w:r>
              <w:t>POST</w:t>
            </w:r>
          </w:p>
        </w:tc>
        <w:tc>
          <w:tcPr>
            <w:tcW w:w="2160" w:type="dxa"/>
          </w:tcPr>
          <w:p w:rsidR="00594F8B" w:rsidRDefault="00B2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/ParticipantsUploads</w:t>
            </w:r>
          </w:p>
        </w:tc>
        <w:tc>
          <w:tcPr>
            <w:tcW w:w="2160" w:type="dxa"/>
          </w:tcPr>
          <w:p w:rsidR="00594F8B" w:rsidRDefault="00B2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Carga de participantes asociados a un sorteo.</w:t>
            </w:r>
          </w:p>
        </w:tc>
        <w:tc>
          <w:tcPr>
            <w:tcW w:w="2160" w:type="dxa"/>
          </w:tcPr>
          <w:p w:rsidR="00594F8B" w:rsidRDefault="00B2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IdSorteo (int), File (archivo), Authorization Header (Bearer token)</w:t>
            </w:r>
          </w:p>
        </w:tc>
      </w:tr>
      <w:tr w:rsidR="00594F8B" w:rsidTr="00594F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594F8B" w:rsidRDefault="00B23EE2">
            <w:r>
              <w:t>GET</w:t>
            </w:r>
          </w:p>
        </w:tc>
        <w:tc>
          <w:tcPr>
            <w:tcW w:w="2160" w:type="dxa"/>
          </w:tcPr>
          <w:p w:rsidR="00594F8B" w:rsidRDefault="00B23E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/DrawSettings/{IdSorteo}/{Option}</w:t>
            </w:r>
          </w:p>
        </w:tc>
        <w:tc>
          <w:tcPr>
            <w:tcW w:w="2160" w:type="dxa"/>
          </w:tcPr>
          <w:p w:rsidR="00594F8B" w:rsidRDefault="00B23E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Configuraciones del sorteo.</w:t>
            </w:r>
          </w:p>
        </w:tc>
        <w:tc>
          <w:tcPr>
            <w:tcW w:w="2160" w:type="dxa"/>
          </w:tcPr>
          <w:p w:rsidR="00594F8B" w:rsidRDefault="00B23E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IdSorteo (int), Option (int), Authorization Header (Bearer token)</w:t>
            </w:r>
          </w:p>
        </w:tc>
      </w:tr>
      <w:tr w:rsidR="00594F8B" w:rsidTr="00594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594F8B" w:rsidRDefault="00B23EE2">
            <w:r>
              <w:t>POST</w:t>
            </w:r>
          </w:p>
        </w:tc>
        <w:tc>
          <w:tcPr>
            <w:tcW w:w="2160" w:type="dxa"/>
          </w:tcPr>
          <w:p w:rsidR="00594F8B" w:rsidRDefault="00B2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/v1/Login</w:t>
            </w:r>
          </w:p>
        </w:tc>
        <w:tc>
          <w:tcPr>
            <w:tcW w:w="2160" w:type="dxa"/>
          </w:tcPr>
          <w:p w:rsidR="00594F8B" w:rsidRDefault="00B2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Autenticación de usuario y generación de token JWT.</w:t>
            </w:r>
          </w:p>
        </w:tc>
        <w:tc>
          <w:tcPr>
            <w:tcW w:w="2160" w:type="dxa"/>
          </w:tcPr>
          <w:p w:rsidR="00594F8B" w:rsidRDefault="00B2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(string), Password (string)</w:t>
            </w:r>
          </w:p>
        </w:tc>
      </w:tr>
      <w:tr w:rsidR="00594F8B" w:rsidTr="00594F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594F8B" w:rsidRDefault="00B23EE2">
            <w:r>
              <w:t>GET</w:t>
            </w:r>
          </w:p>
        </w:tc>
        <w:tc>
          <w:tcPr>
            <w:tcW w:w="2160" w:type="dxa"/>
          </w:tcPr>
          <w:p w:rsidR="00594F8B" w:rsidRDefault="00B23E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/v1/RenewToken</w:t>
            </w:r>
          </w:p>
        </w:tc>
        <w:tc>
          <w:tcPr>
            <w:tcW w:w="2160" w:type="dxa"/>
          </w:tcPr>
          <w:p w:rsidR="00594F8B" w:rsidRDefault="00B23E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Renueva el token JWT válido.</w:t>
            </w:r>
          </w:p>
        </w:tc>
        <w:tc>
          <w:tcPr>
            <w:tcW w:w="2160" w:type="dxa"/>
          </w:tcPr>
          <w:p w:rsidR="00594F8B" w:rsidRDefault="00B23E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Authorization Header (Bearer token)</w:t>
            </w:r>
          </w:p>
        </w:tc>
      </w:tr>
    </w:tbl>
    <w:p w:rsidR="00594F8B" w:rsidRDefault="00B23EE2">
      <w:pPr>
        <w:pStyle w:val="Ttulo1"/>
      </w:pPr>
      <w:r>
        <w:lastRenderedPageBreak/>
        <w:t>Requisitos de Hardware y Software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94F8B" w:rsidTr="00594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94F8B" w:rsidRDefault="00B23EE2">
            <w:r>
              <w:t>Servidor</w:t>
            </w:r>
          </w:p>
        </w:tc>
        <w:tc>
          <w:tcPr>
            <w:tcW w:w="4320" w:type="dxa"/>
          </w:tcPr>
          <w:p w:rsidR="00594F8B" w:rsidRDefault="00B2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Server 2019 o superior, con IIS habilitado</w:t>
            </w:r>
          </w:p>
        </w:tc>
      </w:tr>
      <w:tr w:rsidR="00594F8B" w:rsidTr="00594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94F8B" w:rsidRDefault="00B23EE2">
            <w:r>
              <w:t>Procesador</w:t>
            </w:r>
          </w:p>
        </w:tc>
        <w:tc>
          <w:tcPr>
            <w:tcW w:w="4320" w:type="dxa"/>
          </w:tcPr>
          <w:p w:rsidR="00594F8B" w:rsidRDefault="00B2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CPU 4 núcleos (mínimo), 2.5 GHz o superior</w:t>
            </w:r>
          </w:p>
        </w:tc>
      </w:tr>
      <w:tr w:rsidR="00594F8B" w:rsidTr="00594F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94F8B" w:rsidRDefault="00B23EE2">
            <w:r>
              <w:t>Memoria RAM</w:t>
            </w:r>
          </w:p>
        </w:tc>
        <w:tc>
          <w:tcPr>
            <w:tcW w:w="4320" w:type="dxa"/>
          </w:tcPr>
          <w:p w:rsidR="00594F8B" w:rsidRDefault="00B23E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 GB (mínimo), 16 GB recomendados</w:t>
            </w:r>
          </w:p>
        </w:tc>
      </w:tr>
      <w:tr w:rsidR="00594F8B" w:rsidTr="00594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94F8B" w:rsidRDefault="00B23EE2">
            <w:r>
              <w:t>Almacenamiento</w:t>
            </w:r>
          </w:p>
        </w:tc>
        <w:tc>
          <w:tcPr>
            <w:tcW w:w="4320" w:type="dxa"/>
          </w:tcPr>
          <w:p w:rsidR="00594F8B" w:rsidRDefault="00B2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100 GB </w:t>
            </w:r>
            <w:proofErr w:type="spellStart"/>
            <w:r>
              <w:t>disponibles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disco </w:t>
            </w:r>
            <w:proofErr w:type="spellStart"/>
            <w:r>
              <w:t>duro</w:t>
            </w:r>
            <w:proofErr w:type="spellEnd"/>
            <w:r w:rsidR="00491592">
              <w:t xml:space="preserve">, </w:t>
            </w:r>
            <w:proofErr w:type="spellStart"/>
            <w:r w:rsidR="00491592">
              <w:t>Recomendado</w:t>
            </w:r>
            <w:proofErr w:type="spellEnd"/>
            <w:r w:rsidR="00491592">
              <w:t xml:space="preserve"> 300 GB </w:t>
            </w:r>
            <w:r>
              <w:t>SSD</w:t>
            </w:r>
          </w:p>
        </w:tc>
      </w:tr>
      <w:tr w:rsidR="00594F8B" w:rsidTr="00594F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94F8B" w:rsidRDefault="00B23EE2">
            <w:r>
              <w:t>Base de datos</w:t>
            </w:r>
          </w:p>
        </w:tc>
        <w:tc>
          <w:tcPr>
            <w:tcW w:w="4320" w:type="dxa"/>
          </w:tcPr>
          <w:p w:rsidR="00594F8B" w:rsidRDefault="00B23E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SQL Server 2019 o superior</w:t>
            </w:r>
          </w:p>
        </w:tc>
      </w:tr>
      <w:tr w:rsidR="00594F8B" w:rsidTr="00594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94F8B" w:rsidRDefault="00B23EE2">
            <w:r>
              <w:t>.NET Runtime</w:t>
            </w:r>
          </w:p>
        </w:tc>
        <w:tc>
          <w:tcPr>
            <w:tcW w:w="4320" w:type="dxa"/>
          </w:tcPr>
          <w:p w:rsidR="00594F8B" w:rsidRDefault="00B2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.NET 8.0 instalado en servidor de despliegue</w:t>
            </w:r>
          </w:p>
        </w:tc>
      </w:tr>
      <w:tr w:rsidR="00704FB8" w:rsidTr="00594F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704FB8" w:rsidRDefault="00704FB8"/>
        </w:tc>
        <w:tc>
          <w:tcPr>
            <w:tcW w:w="4320" w:type="dxa"/>
          </w:tcPr>
          <w:p w:rsidR="00704FB8" w:rsidRDefault="00704F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94F8B" w:rsidRDefault="00594F8B"/>
    <w:p w:rsidR="0020329C" w:rsidRPr="0020329C" w:rsidRDefault="0020329C" w:rsidP="0020329C">
      <w:pPr>
        <w:rPr>
          <w:b/>
          <w:bCs/>
          <w:lang w:val="es-MX"/>
        </w:rPr>
      </w:pPr>
      <w:r w:rsidRPr="0020329C">
        <w:rPr>
          <w:b/>
          <w:bCs/>
          <w:lang w:val="es-MX"/>
        </w:rPr>
        <w:t>Pasos para la Instalación</w:t>
      </w:r>
    </w:p>
    <w:p w:rsidR="0020329C" w:rsidRPr="0020329C" w:rsidRDefault="0020329C" w:rsidP="0020329C">
      <w:pPr>
        <w:numPr>
          <w:ilvl w:val="0"/>
          <w:numId w:val="10"/>
        </w:numPr>
        <w:rPr>
          <w:lang w:val="es-MX"/>
        </w:rPr>
      </w:pPr>
      <w:r w:rsidRPr="0020329C">
        <w:rPr>
          <w:b/>
          <w:bCs/>
          <w:lang w:val="es-MX"/>
        </w:rPr>
        <w:t>Publicación de la Aplicación:</w:t>
      </w:r>
    </w:p>
    <w:p w:rsidR="0020329C" w:rsidRPr="0020329C" w:rsidRDefault="0020329C" w:rsidP="0020329C">
      <w:pPr>
        <w:numPr>
          <w:ilvl w:val="1"/>
          <w:numId w:val="10"/>
        </w:numPr>
        <w:rPr>
          <w:lang w:val="es-MX"/>
        </w:rPr>
      </w:pPr>
      <w:r w:rsidRPr="0020329C">
        <w:rPr>
          <w:lang w:val="es-MX"/>
        </w:rPr>
        <w:t>Compilar y publicar la aplicación desde Visual Studio 2022 o mediante CLI con el comando </w:t>
      </w:r>
      <w:proofErr w:type="spellStart"/>
      <w:r w:rsidRPr="0020329C">
        <w:rPr>
          <w:lang w:val="es-MX"/>
        </w:rPr>
        <w:t>dotnet</w:t>
      </w:r>
      <w:proofErr w:type="spellEnd"/>
      <w:r w:rsidRPr="0020329C">
        <w:rPr>
          <w:lang w:val="es-MX"/>
        </w:rPr>
        <w:t xml:space="preserve"> </w:t>
      </w:r>
      <w:proofErr w:type="spellStart"/>
      <w:r w:rsidRPr="0020329C">
        <w:rPr>
          <w:lang w:val="es-MX"/>
        </w:rPr>
        <w:t>publish</w:t>
      </w:r>
      <w:proofErr w:type="spellEnd"/>
      <w:r w:rsidRPr="0020329C">
        <w:rPr>
          <w:lang w:val="es-MX"/>
        </w:rPr>
        <w:t xml:space="preserve"> -c </w:t>
      </w:r>
      <w:proofErr w:type="spellStart"/>
      <w:r w:rsidRPr="0020329C">
        <w:rPr>
          <w:lang w:val="es-MX"/>
        </w:rPr>
        <w:t>Release</w:t>
      </w:r>
      <w:proofErr w:type="spellEnd"/>
      <w:r w:rsidRPr="0020329C">
        <w:rPr>
          <w:lang w:val="es-MX"/>
        </w:rPr>
        <w:t>.</w:t>
      </w:r>
    </w:p>
    <w:p w:rsidR="0020329C" w:rsidRPr="0020329C" w:rsidRDefault="0020329C" w:rsidP="0020329C">
      <w:pPr>
        <w:numPr>
          <w:ilvl w:val="1"/>
          <w:numId w:val="10"/>
        </w:numPr>
        <w:rPr>
          <w:lang w:val="es-MX"/>
        </w:rPr>
      </w:pPr>
      <w:r w:rsidRPr="0020329C">
        <w:rPr>
          <w:lang w:val="es-MX"/>
        </w:rPr>
        <w:t>La carpeta de salida contendrá todos los archivos necesarios para el despliegue.</w:t>
      </w:r>
    </w:p>
    <w:p w:rsidR="0020329C" w:rsidRPr="0020329C" w:rsidRDefault="0020329C" w:rsidP="0020329C">
      <w:pPr>
        <w:numPr>
          <w:ilvl w:val="0"/>
          <w:numId w:val="10"/>
        </w:numPr>
        <w:rPr>
          <w:lang w:val="es-MX"/>
        </w:rPr>
      </w:pPr>
      <w:r w:rsidRPr="0020329C">
        <w:rPr>
          <w:b/>
          <w:bCs/>
          <w:lang w:val="es-MX"/>
        </w:rPr>
        <w:t>Preparación de la Base de Datos:</w:t>
      </w:r>
    </w:p>
    <w:p w:rsidR="0020329C" w:rsidRPr="0020329C" w:rsidRDefault="0020329C" w:rsidP="0020329C">
      <w:pPr>
        <w:numPr>
          <w:ilvl w:val="1"/>
          <w:numId w:val="10"/>
        </w:numPr>
        <w:rPr>
          <w:lang w:val="es-MX"/>
        </w:rPr>
      </w:pPr>
      <w:r w:rsidRPr="0020329C">
        <w:rPr>
          <w:lang w:val="es-MX"/>
        </w:rPr>
        <w:t>Ejecutar los scripts de creación de la base de datos (DDL) y de datos iniciales (DML) proporcionados en el SQL Server de destino.</w:t>
      </w:r>
    </w:p>
    <w:p w:rsidR="0020329C" w:rsidRPr="0020329C" w:rsidRDefault="0020329C" w:rsidP="0020329C">
      <w:pPr>
        <w:numPr>
          <w:ilvl w:val="1"/>
          <w:numId w:val="10"/>
        </w:numPr>
        <w:rPr>
          <w:lang w:val="es-MX"/>
        </w:rPr>
      </w:pPr>
      <w:r w:rsidRPr="0020329C">
        <w:rPr>
          <w:lang w:val="es-MX"/>
        </w:rPr>
        <w:t>Verificar que el usuario de la aplicación tenga permisos de READ/WRITE y EXECUTE sobre la base de datos creada.</w:t>
      </w:r>
    </w:p>
    <w:p w:rsidR="0020329C" w:rsidRPr="0020329C" w:rsidRDefault="0020329C" w:rsidP="0020329C">
      <w:pPr>
        <w:numPr>
          <w:ilvl w:val="0"/>
          <w:numId w:val="10"/>
        </w:numPr>
        <w:rPr>
          <w:lang w:val="es-MX"/>
        </w:rPr>
      </w:pPr>
      <w:r w:rsidRPr="0020329C">
        <w:rPr>
          <w:b/>
          <w:bCs/>
          <w:lang w:val="es-MX"/>
        </w:rPr>
        <w:t>Configuración en IIS:</w:t>
      </w:r>
    </w:p>
    <w:p w:rsidR="0020329C" w:rsidRPr="0020329C" w:rsidRDefault="0020329C" w:rsidP="0020329C">
      <w:pPr>
        <w:numPr>
          <w:ilvl w:val="1"/>
          <w:numId w:val="10"/>
        </w:numPr>
        <w:rPr>
          <w:lang w:val="es-MX"/>
        </w:rPr>
      </w:pPr>
      <w:r w:rsidRPr="0020329C">
        <w:rPr>
          <w:lang w:val="es-MX"/>
        </w:rPr>
        <w:t>Copiar la carpeta publicada (con los archivos .</w:t>
      </w:r>
      <w:proofErr w:type="spellStart"/>
      <w:r w:rsidRPr="0020329C">
        <w:rPr>
          <w:lang w:val="es-MX"/>
        </w:rPr>
        <w:t>dll</w:t>
      </w:r>
      <w:proofErr w:type="spellEnd"/>
      <w:r w:rsidRPr="0020329C">
        <w:rPr>
          <w:lang w:val="es-MX"/>
        </w:rPr>
        <w:t xml:space="preserve">, .exe, </w:t>
      </w:r>
      <w:proofErr w:type="spellStart"/>
      <w:r w:rsidRPr="0020329C">
        <w:rPr>
          <w:lang w:val="es-MX"/>
        </w:rPr>
        <w:t>web.config</w:t>
      </w:r>
      <w:proofErr w:type="spellEnd"/>
      <w:r w:rsidRPr="0020329C">
        <w:rPr>
          <w:lang w:val="es-MX"/>
        </w:rPr>
        <w:t>, etc.) a la ruta deseada en el servidor (</w:t>
      </w:r>
      <w:proofErr w:type="spellStart"/>
      <w:r w:rsidRPr="0020329C">
        <w:rPr>
          <w:lang w:val="es-MX"/>
        </w:rPr>
        <w:t>ej</w:t>
      </w:r>
      <w:proofErr w:type="spellEnd"/>
      <w:r w:rsidRPr="0020329C">
        <w:rPr>
          <w:lang w:val="es-MX"/>
        </w:rPr>
        <w:t>: C:\inetpub\wwwroot\GeneradorSorteosCPM).</w:t>
      </w:r>
    </w:p>
    <w:p w:rsidR="0020329C" w:rsidRPr="0020329C" w:rsidRDefault="0020329C" w:rsidP="0020329C">
      <w:pPr>
        <w:numPr>
          <w:ilvl w:val="1"/>
          <w:numId w:val="10"/>
        </w:numPr>
        <w:rPr>
          <w:lang w:val="es-MX"/>
        </w:rPr>
      </w:pPr>
      <w:r w:rsidRPr="0020329C">
        <w:rPr>
          <w:lang w:val="es-MX"/>
        </w:rPr>
        <w:t>Abrir el </w:t>
      </w:r>
      <w:r w:rsidRPr="0020329C">
        <w:rPr>
          <w:b/>
          <w:bCs/>
          <w:lang w:val="es-MX"/>
        </w:rPr>
        <w:t>Administrador de IIS</w:t>
      </w:r>
      <w:r w:rsidRPr="0020329C">
        <w:rPr>
          <w:lang w:val="es-MX"/>
        </w:rPr>
        <w:t>.</w:t>
      </w:r>
    </w:p>
    <w:p w:rsidR="0020329C" w:rsidRPr="0020329C" w:rsidRDefault="0020329C" w:rsidP="0020329C">
      <w:pPr>
        <w:numPr>
          <w:ilvl w:val="1"/>
          <w:numId w:val="10"/>
        </w:numPr>
        <w:rPr>
          <w:lang w:val="es-MX"/>
        </w:rPr>
      </w:pPr>
      <w:r w:rsidRPr="0020329C">
        <w:rPr>
          <w:lang w:val="es-MX"/>
        </w:rPr>
        <w:t>Crear un nuevo </w:t>
      </w:r>
      <w:r w:rsidRPr="0020329C">
        <w:rPr>
          <w:b/>
          <w:bCs/>
          <w:lang w:val="es-MX"/>
        </w:rPr>
        <w:t>Sitio</w:t>
      </w:r>
      <w:r w:rsidRPr="0020329C">
        <w:rPr>
          <w:lang w:val="es-MX"/>
        </w:rPr>
        <w:t> o un </w:t>
      </w:r>
      <w:r w:rsidRPr="0020329C">
        <w:rPr>
          <w:b/>
          <w:bCs/>
          <w:lang w:val="es-MX"/>
        </w:rPr>
        <w:t>Directorio Virtual</w:t>
      </w:r>
      <w:r w:rsidRPr="0020329C">
        <w:rPr>
          <w:lang w:val="es-MX"/>
        </w:rPr>
        <w:t> dentro de un sitio existente, apuntando a la ruta física donde se copiaron los archivos.</w:t>
      </w:r>
    </w:p>
    <w:p w:rsidR="0020329C" w:rsidRPr="0020329C" w:rsidRDefault="0020329C" w:rsidP="0020329C">
      <w:pPr>
        <w:numPr>
          <w:ilvl w:val="1"/>
          <w:numId w:val="10"/>
        </w:numPr>
        <w:rPr>
          <w:lang w:val="es-MX"/>
        </w:rPr>
      </w:pPr>
      <w:r w:rsidRPr="0020329C">
        <w:rPr>
          <w:lang w:val="es-MX"/>
        </w:rPr>
        <w:t>Asegurarse de que el </w:t>
      </w:r>
      <w:proofErr w:type="spellStart"/>
      <w:r w:rsidRPr="0020329C">
        <w:rPr>
          <w:b/>
          <w:bCs/>
          <w:lang w:val="es-MX"/>
        </w:rPr>
        <w:t>Group</w:t>
      </w:r>
      <w:proofErr w:type="spellEnd"/>
      <w:r w:rsidRPr="0020329C">
        <w:rPr>
          <w:b/>
          <w:bCs/>
          <w:lang w:val="es-MX"/>
        </w:rPr>
        <w:t xml:space="preserve"> </w:t>
      </w:r>
      <w:proofErr w:type="spellStart"/>
      <w:r w:rsidRPr="0020329C">
        <w:rPr>
          <w:b/>
          <w:bCs/>
          <w:lang w:val="es-MX"/>
        </w:rPr>
        <w:t>Application</w:t>
      </w:r>
      <w:proofErr w:type="spellEnd"/>
      <w:r w:rsidRPr="0020329C">
        <w:rPr>
          <w:lang w:val="es-MX"/>
        </w:rPr>
        <w:t> del sitio use </w:t>
      </w:r>
      <w:r w:rsidRPr="0020329C">
        <w:rPr>
          <w:b/>
          <w:bCs/>
          <w:lang w:val="es-MX"/>
        </w:rPr>
        <w:t xml:space="preserve">No </w:t>
      </w:r>
      <w:proofErr w:type="spellStart"/>
      <w:r w:rsidRPr="0020329C">
        <w:rPr>
          <w:b/>
          <w:bCs/>
          <w:lang w:val="es-MX"/>
        </w:rPr>
        <w:t>Managed</w:t>
      </w:r>
      <w:proofErr w:type="spellEnd"/>
      <w:r w:rsidRPr="0020329C">
        <w:rPr>
          <w:b/>
          <w:bCs/>
          <w:lang w:val="es-MX"/>
        </w:rPr>
        <w:t xml:space="preserve"> </w:t>
      </w:r>
      <w:proofErr w:type="spellStart"/>
      <w:r w:rsidRPr="0020329C">
        <w:rPr>
          <w:b/>
          <w:bCs/>
          <w:lang w:val="es-MX"/>
        </w:rPr>
        <w:t>Code</w:t>
      </w:r>
      <w:proofErr w:type="spellEnd"/>
      <w:r w:rsidRPr="0020329C">
        <w:rPr>
          <w:lang w:val="es-MX"/>
        </w:rPr>
        <w:t>.</w:t>
      </w:r>
    </w:p>
    <w:p w:rsidR="0020329C" w:rsidRPr="0020329C" w:rsidRDefault="0020329C" w:rsidP="0020329C">
      <w:pPr>
        <w:numPr>
          <w:ilvl w:val="1"/>
          <w:numId w:val="10"/>
        </w:numPr>
        <w:rPr>
          <w:lang w:val="es-MX"/>
        </w:rPr>
      </w:pPr>
      <w:r w:rsidRPr="0020329C">
        <w:rPr>
          <w:lang w:val="es-MX"/>
        </w:rPr>
        <w:t>Configurar el </w:t>
      </w:r>
      <w:r w:rsidRPr="0020329C">
        <w:rPr>
          <w:b/>
          <w:bCs/>
          <w:lang w:val="es-MX"/>
        </w:rPr>
        <w:t>Pool de Aplicaciones</w:t>
      </w:r>
      <w:r w:rsidRPr="0020329C">
        <w:rPr>
          <w:lang w:val="es-MX"/>
        </w:rPr>
        <w:t> asociado al sitio para que use ** .NET CLR v4.0** y el modo </w:t>
      </w:r>
      <w:r w:rsidRPr="0020329C">
        <w:rPr>
          <w:b/>
          <w:bCs/>
          <w:lang w:val="es-MX"/>
        </w:rPr>
        <w:t>Integrado</w:t>
      </w:r>
      <w:r w:rsidRPr="0020329C">
        <w:rPr>
          <w:lang w:val="es-MX"/>
        </w:rPr>
        <w:t>.</w:t>
      </w:r>
    </w:p>
    <w:p w:rsidR="0020329C" w:rsidRPr="0020329C" w:rsidRDefault="0020329C" w:rsidP="0020329C">
      <w:pPr>
        <w:numPr>
          <w:ilvl w:val="0"/>
          <w:numId w:val="10"/>
        </w:numPr>
        <w:rPr>
          <w:lang w:val="es-MX"/>
        </w:rPr>
      </w:pPr>
      <w:r w:rsidRPr="0020329C">
        <w:rPr>
          <w:b/>
          <w:bCs/>
          <w:lang w:val="es-MX"/>
        </w:rPr>
        <w:lastRenderedPageBreak/>
        <w:t>Configuración de la Aplicación (</w:t>
      </w:r>
      <w:proofErr w:type="spellStart"/>
      <w:proofErr w:type="gramStart"/>
      <w:r w:rsidRPr="0020329C">
        <w:rPr>
          <w:b/>
          <w:bCs/>
          <w:lang w:val="es-MX"/>
        </w:rPr>
        <w:t>appsettings.json</w:t>
      </w:r>
      <w:proofErr w:type="spellEnd"/>
      <w:proofErr w:type="gramEnd"/>
      <w:r w:rsidRPr="0020329C">
        <w:rPr>
          <w:b/>
          <w:bCs/>
          <w:lang w:val="es-MX"/>
        </w:rPr>
        <w:t>):</w:t>
      </w:r>
    </w:p>
    <w:p w:rsidR="0020329C" w:rsidRPr="0020329C" w:rsidRDefault="0020329C" w:rsidP="0020329C">
      <w:pPr>
        <w:numPr>
          <w:ilvl w:val="1"/>
          <w:numId w:val="10"/>
        </w:numPr>
        <w:rPr>
          <w:lang w:val="es-MX"/>
        </w:rPr>
      </w:pPr>
      <w:r w:rsidRPr="0020329C">
        <w:rPr>
          <w:lang w:val="es-MX"/>
        </w:rPr>
        <w:t>Modificar el archivo </w:t>
      </w:r>
      <w:proofErr w:type="spellStart"/>
      <w:r w:rsidRPr="0020329C">
        <w:rPr>
          <w:lang w:val="es-MX"/>
        </w:rPr>
        <w:t>appsettings.json</w:t>
      </w:r>
      <w:proofErr w:type="spellEnd"/>
      <w:r w:rsidRPr="0020329C">
        <w:rPr>
          <w:lang w:val="es-MX"/>
        </w:rPr>
        <w:t> o </w:t>
      </w:r>
      <w:proofErr w:type="spellStart"/>
      <w:r w:rsidRPr="0020329C">
        <w:rPr>
          <w:lang w:val="es-MX"/>
        </w:rPr>
        <w:t>appsettings.Production.json</w:t>
      </w:r>
      <w:proofErr w:type="spellEnd"/>
      <w:r w:rsidRPr="0020329C">
        <w:rPr>
          <w:lang w:val="es-MX"/>
        </w:rPr>
        <w:t> en la carpeta de despliegue con otros parámetros específicos del entorno (</w:t>
      </w:r>
      <w:proofErr w:type="spellStart"/>
      <w:r w:rsidRPr="0020329C">
        <w:rPr>
          <w:lang w:val="es-MX"/>
        </w:rPr>
        <w:t>URLs</w:t>
      </w:r>
      <w:proofErr w:type="spellEnd"/>
      <w:r w:rsidRPr="0020329C">
        <w:rPr>
          <w:lang w:val="es-MX"/>
        </w:rPr>
        <w:t xml:space="preserve">, JWT </w:t>
      </w:r>
      <w:proofErr w:type="spellStart"/>
      <w:r w:rsidRPr="0020329C">
        <w:rPr>
          <w:lang w:val="es-MX"/>
        </w:rPr>
        <w:t>Secret</w:t>
      </w:r>
      <w:proofErr w:type="spellEnd"/>
      <w:r w:rsidRPr="0020329C">
        <w:rPr>
          <w:lang w:val="es-MX"/>
        </w:rPr>
        <w:t>, etc.).</w:t>
      </w:r>
    </w:p>
    <w:p w:rsidR="0020329C" w:rsidRPr="0020329C" w:rsidRDefault="0020329C" w:rsidP="0020329C">
      <w:pPr>
        <w:numPr>
          <w:ilvl w:val="1"/>
          <w:numId w:val="10"/>
        </w:numPr>
        <w:rPr>
          <w:lang w:val="es-MX"/>
        </w:rPr>
      </w:pPr>
      <w:r w:rsidRPr="0020329C">
        <w:rPr>
          <w:b/>
          <w:bCs/>
          <w:lang w:val="es-MX"/>
        </w:rPr>
        <w:t>Importante:</w:t>
      </w:r>
      <w:r w:rsidRPr="0020329C">
        <w:rPr>
          <w:lang w:val="es-MX"/>
        </w:rPr>
        <w:t xml:space="preserve"> Asegurar la seguridad de la JWT </w:t>
      </w:r>
      <w:proofErr w:type="spellStart"/>
      <w:r w:rsidRPr="0020329C">
        <w:rPr>
          <w:lang w:val="es-MX"/>
        </w:rPr>
        <w:t>Secret</w:t>
      </w:r>
      <w:proofErr w:type="spellEnd"/>
      <w:r w:rsidRPr="0020329C">
        <w:rPr>
          <w:lang w:val="es-MX"/>
        </w:rPr>
        <w:t xml:space="preserve"> Key y las credenciales de la base de datos.</w:t>
      </w:r>
    </w:p>
    <w:p w:rsidR="0020329C" w:rsidRPr="0020329C" w:rsidRDefault="0020329C" w:rsidP="0020329C">
      <w:pPr>
        <w:numPr>
          <w:ilvl w:val="0"/>
          <w:numId w:val="10"/>
        </w:numPr>
        <w:rPr>
          <w:lang w:val="es-MX"/>
        </w:rPr>
      </w:pPr>
      <w:r w:rsidRPr="0020329C">
        <w:rPr>
          <w:b/>
          <w:bCs/>
          <w:lang w:val="es-MX"/>
        </w:rPr>
        <w:t>Permisos de Carpetas:</w:t>
      </w:r>
    </w:p>
    <w:p w:rsidR="0020329C" w:rsidRPr="0020329C" w:rsidRDefault="0020329C" w:rsidP="0020329C">
      <w:pPr>
        <w:numPr>
          <w:ilvl w:val="1"/>
          <w:numId w:val="10"/>
        </w:numPr>
        <w:rPr>
          <w:lang w:val="es-MX"/>
        </w:rPr>
      </w:pPr>
      <w:r w:rsidRPr="0020329C">
        <w:rPr>
          <w:lang w:val="es-MX"/>
        </w:rPr>
        <w:t xml:space="preserve">Si la aplicación carga archivos (imágenes, </w:t>
      </w:r>
      <w:proofErr w:type="spellStart"/>
      <w:r w:rsidRPr="0020329C">
        <w:rPr>
          <w:lang w:val="es-MX"/>
        </w:rPr>
        <w:t>CSVs</w:t>
      </w:r>
      <w:proofErr w:type="spellEnd"/>
      <w:r w:rsidRPr="0020329C">
        <w:rPr>
          <w:lang w:val="es-MX"/>
        </w:rPr>
        <w:t>), conceder permisos de </w:t>
      </w:r>
      <w:r w:rsidRPr="0020329C">
        <w:rPr>
          <w:b/>
          <w:bCs/>
          <w:lang w:val="es-MX"/>
        </w:rPr>
        <w:t>Modificar</w:t>
      </w:r>
      <w:r w:rsidRPr="0020329C">
        <w:rPr>
          <w:lang w:val="es-MX"/>
        </w:rPr>
        <w:t xml:space="preserve"> para la identidad del Pool de Aplicaciones de IIS (por ejemplo, IIS </w:t>
      </w:r>
      <w:proofErr w:type="spellStart"/>
      <w:r w:rsidRPr="0020329C">
        <w:rPr>
          <w:lang w:val="es-MX"/>
        </w:rPr>
        <w:t>AppPool</w:t>
      </w:r>
      <w:proofErr w:type="spellEnd"/>
      <w:r w:rsidRPr="0020329C">
        <w:rPr>
          <w:lang w:val="es-MX"/>
        </w:rPr>
        <w:t>\</w:t>
      </w:r>
      <w:proofErr w:type="spellStart"/>
      <w:r w:rsidRPr="0020329C">
        <w:rPr>
          <w:lang w:val="es-MX"/>
        </w:rPr>
        <w:t>NombreDeTuAppPool</w:t>
      </w:r>
      <w:proofErr w:type="spellEnd"/>
      <w:r w:rsidRPr="0020329C">
        <w:rPr>
          <w:lang w:val="es-MX"/>
        </w:rPr>
        <w:t>) sobre la carpeta donde se almacenan estos archivos.</w:t>
      </w:r>
    </w:p>
    <w:p w:rsidR="0020329C" w:rsidRPr="0020329C" w:rsidRDefault="0020329C" w:rsidP="0020329C">
      <w:pPr>
        <w:numPr>
          <w:ilvl w:val="0"/>
          <w:numId w:val="10"/>
        </w:numPr>
        <w:rPr>
          <w:lang w:val="es-MX"/>
        </w:rPr>
      </w:pPr>
      <w:r w:rsidRPr="0020329C">
        <w:rPr>
          <w:b/>
          <w:bCs/>
          <w:lang w:val="es-MX"/>
        </w:rPr>
        <w:t>Prueba de Despliegue:</w:t>
      </w:r>
    </w:p>
    <w:p w:rsidR="0020329C" w:rsidRPr="0020329C" w:rsidRDefault="0020329C" w:rsidP="0020329C">
      <w:pPr>
        <w:numPr>
          <w:ilvl w:val="1"/>
          <w:numId w:val="10"/>
        </w:numPr>
        <w:rPr>
          <w:lang w:val="es-MX"/>
        </w:rPr>
      </w:pPr>
      <w:r w:rsidRPr="0020329C">
        <w:rPr>
          <w:lang w:val="es-MX"/>
        </w:rPr>
        <w:t>Realizar una prueba de autenticación (/v1/</w:t>
      </w:r>
      <w:proofErr w:type="spellStart"/>
      <w:r w:rsidRPr="0020329C">
        <w:rPr>
          <w:lang w:val="es-MX"/>
        </w:rPr>
        <w:t>Login</w:t>
      </w:r>
      <w:proofErr w:type="spellEnd"/>
      <w:r w:rsidRPr="0020329C">
        <w:rPr>
          <w:lang w:val="es-MX"/>
        </w:rPr>
        <w:t>) para verificar que la aplicación responde correctamente y puede conectarse a la base de datos.</w:t>
      </w:r>
    </w:p>
    <w:p w:rsidR="00132FED" w:rsidRDefault="00132FED"/>
    <w:p w:rsidR="00CF1C51" w:rsidRDefault="00CF1C51"/>
    <w:p w:rsidR="00CF1C51" w:rsidRDefault="00CF1C51"/>
    <w:p w:rsidR="00CF1C51" w:rsidRDefault="00CF1C51"/>
    <w:p w:rsidR="00CF1C51" w:rsidRDefault="00CF1C51" w:rsidP="00CF1C51">
      <w:pPr>
        <w:pStyle w:val="Ttulo"/>
      </w:pPr>
    </w:p>
    <w:p w:rsidR="00CF1C51" w:rsidRDefault="00CF1C51" w:rsidP="00CF1C51">
      <w:pPr>
        <w:pStyle w:val="Ttulo"/>
      </w:pPr>
    </w:p>
    <w:p w:rsidR="00CF1C51" w:rsidRDefault="00CF1C51" w:rsidP="00CF1C51">
      <w:pPr>
        <w:pStyle w:val="Ttulo"/>
      </w:pPr>
    </w:p>
    <w:p w:rsidR="00CF1C51" w:rsidRDefault="00CF1C51" w:rsidP="00CF1C51">
      <w:pPr>
        <w:pStyle w:val="Ttulo"/>
      </w:pPr>
    </w:p>
    <w:p w:rsidR="00CF1C51" w:rsidRDefault="00CF1C51" w:rsidP="00CF1C51">
      <w:pPr>
        <w:pStyle w:val="Ttulo"/>
      </w:pPr>
    </w:p>
    <w:p w:rsidR="00CF1C51" w:rsidRDefault="00CF1C51" w:rsidP="00CF1C51">
      <w:pPr>
        <w:pStyle w:val="Ttulo"/>
      </w:pPr>
    </w:p>
    <w:p w:rsidR="00CF1C51" w:rsidRDefault="00CF1C51" w:rsidP="00CF1C51">
      <w:pPr>
        <w:pStyle w:val="Ttulo"/>
      </w:pPr>
    </w:p>
    <w:p w:rsidR="00CF1C51" w:rsidRDefault="00CF1C51" w:rsidP="00CF1C51">
      <w:pPr>
        <w:pStyle w:val="Ttulo"/>
      </w:pPr>
      <w:proofErr w:type="spellStart"/>
      <w:r>
        <w:lastRenderedPageBreak/>
        <w:t>Ficha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 del Proyecto - Frontend Angular</w:t>
      </w:r>
    </w:p>
    <w:p w:rsidR="00CF1C51" w:rsidRDefault="00CF1C51" w:rsidP="00CF1C51">
      <w:pPr>
        <w:pStyle w:val="Ttulo1"/>
      </w:pPr>
      <w:proofErr w:type="spellStart"/>
      <w:r>
        <w:t>Información</w:t>
      </w:r>
      <w:proofErr w:type="spellEnd"/>
      <w:r>
        <w:t xml:space="preserve"> General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F1C51" w:rsidTr="00C90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F1C51" w:rsidRDefault="00CF1C51" w:rsidP="00C90BA7">
            <w:proofErr w:type="spellStart"/>
            <w:r>
              <w:t>Nombre</w:t>
            </w:r>
            <w:proofErr w:type="spellEnd"/>
            <w:r>
              <w:t xml:space="preserve"> del Proyecto</w:t>
            </w:r>
          </w:p>
        </w:tc>
        <w:tc>
          <w:tcPr>
            <w:tcW w:w="4320" w:type="dxa"/>
          </w:tcPr>
          <w:p w:rsidR="00CF1C51" w:rsidRDefault="00CF1C51" w:rsidP="00C90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Frontend - </w:t>
            </w:r>
            <w:proofErr w:type="spellStart"/>
            <w:r>
              <w:t>Generador</w:t>
            </w:r>
            <w:proofErr w:type="spellEnd"/>
            <w:r>
              <w:t xml:space="preserve"> de </w:t>
            </w:r>
            <w:proofErr w:type="spellStart"/>
            <w:r>
              <w:t>Sorteos</w:t>
            </w:r>
            <w:proofErr w:type="spellEnd"/>
            <w:r>
              <w:t xml:space="preserve"> CPM</w:t>
            </w:r>
          </w:p>
        </w:tc>
      </w:tr>
      <w:tr w:rsidR="00CF1C51" w:rsidTr="00C90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F1C51" w:rsidRDefault="00CF1C51" w:rsidP="00C90BA7">
            <w:proofErr w:type="spellStart"/>
            <w:r>
              <w:t>Descripción</w:t>
            </w:r>
            <w:proofErr w:type="spellEnd"/>
          </w:p>
        </w:tc>
        <w:tc>
          <w:tcPr>
            <w:tcW w:w="4320" w:type="dxa"/>
          </w:tcPr>
          <w:p w:rsidR="00CF1C51" w:rsidRPr="00B03ADB" w:rsidRDefault="00B03ADB" w:rsidP="00C90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B03ADB">
              <w:rPr>
                <w:b/>
                <w:bCs/>
                <w:sz w:val="20"/>
                <w:szCs w:val="20"/>
                <w:lang w:val="es-MX"/>
              </w:rPr>
              <w:t xml:space="preserve">Aplicación </w:t>
            </w:r>
            <w:proofErr w:type="spellStart"/>
            <w:r w:rsidRPr="00B03ADB">
              <w:rPr>
                <w:b/>
                <w:bCs/>
                <w:sz w:val="20"/>
                <w:szCs w:val="20"/>
                <w:lang w:val="es-MX"/>
              </w:rPr>
              <w:t>frontend</w:t>
            </w:r>
            <w:proofErr w:type="spellEnd"/>
            <w:r w:rsidRPr="00B03ADB">
              <w:rPr>
                <w:b/>
                <w:bCs/>
                <w:sz w:val="20"/>
                <w:szCs w:val="20"/>
                <w:lang w:val="es-MX"/>
              </w:rPr>
              <w:t xml:space="preserve"> desarrollada en Angular 20</w:t>
            </w:r>
            <w:r w:rsidRPr="00B03ADB">
              <w:rPr>
                <w:sz w:val="20"/>
                <w:szCs w:val="20"/>
                <w:lang w:val="es-MX"/>
              </w:rPr>
              <w:t xml:space="preserve">, diseñada para la </w:t>
            </w:r>
            <w:r w:rsidRPr="00B03ADB">
              <w:rPr>
                <w:b/>
                <w:bCs/>
                <w:sz w:val="20"/>
                <w:szCs w:val="20"/>
                <w:lang w:val="es-MX"/>
              </w:rPr>
              <w:t>gestión integral, ejecución y generación de reportes de sorteos corporativos</w:t>
            </w:r>
            <w:r w:rsidRPr="00B03ADB">
              <w:rPr>
                <w:sz w:val="20"/>
                <w:szCs w:val="20"/>
                <w:lang w:val="es-MX"/>
              </w:rPr>
              <w:t>.</w:t>
            </w:r>
            <w:r w:rsidRPr="00B03ADB">
              <w:rPr>
                <w:sz w:val="20"/>
                <w:szCs w:val="20"/>
                <w:lang w:val="es-MX"/>
              </w:rPr>
              <w:br/>
              <w:t xml:space="preserve">Cuenta con </w:t>
            </w:r>
            <w:r w:rsidRPr="00B03ADB">
              <w:rPr>
                <w:b/>
                <w:bCs/>
                <w:sz w:val="20"/>
                <w:szCs w:val="20"/>
                <w:lang w:val="es-MX"/>
              </w:rPr>
              <w:t>autenticación basada en JWT</w:t>
            </w:r>
            <w:r w:rsidRPr="00B03ADB">
              <w:rPr>
                <w:sz w:val="20"/>
                <w:szCs w:val="20"/>
                <w:lang w:val="es-MX"/>
              </w:rPr>
              <w:t xml:space="preserve"> para garantizar la seguridad en el acceso y ofrece </w:t>
            </w:r>
            <w:r w:rsidRPr="00B03ADB">
              <w:rPr>
                <w:b/>
                <w:bCs/>
                <w:sz w:val="20"/>
                <w:szCs w:val="20"/>
                <w:lang w:val="es-MX"/>
              </w:rPr>
              <w:t>funcionalidades dinámicas y configurables</w:t>
            </w:r>
            <w:r w:rsidRPr="00B03ADB">
              <w:rPr>
                <w:sz w:val="20"/>
                <w:szCs w:val="20"/>
                <w:lang w:val="es-MX"/>
              </w:rPr>
              <w:t xml:space="preserve"> para la administración de sorteos, incluyendo la gestión de participantes, premios y resultados en tiempo real.</w:t>
            </w:r>
          </w:p>
        </w:tc>
        <w:bookmarkStart w:id="0" w:name="_GoBack"/>
        <w:bookmarkEnd w:id="0"/>
      </w:tr>
      <w:tr w:rsidR="00CF1C51" w:rsidTr="00C90B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F1C51" w:rsidRDefault="00CF1C51" w:rsidP="00C90BA7">
            <w:proofErr w:type="spellStart"/>
            <w:r>
              <w:t>Versión</w:t>
            </w:r>
            <w:proofErr w:type="spellEnd"/>
          </w:p>
        </w:tc>
        <w:tc>
          <w:tcPr>
            <w:tcW w:w="4320" w:type="dxa"/>
          </w:tcPr>
          <w:p w:rsidR="00CF1C51" w:rsidRDefault="00CF1C51" w:rsidP="00C90B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</w:t>
            </w:r>
            <w:r>
              <w:t>.0</w:t>
            </w:r>
          </w:p>
        </w:tc>
      </w:tr>
    </w:tbl>
    <w:p w:rsidR="00CF1C51" w:rsidRDefault="00CF1C51" w:rsidP="00CF1C51">
      <w:pPr>
        <w:pStyle w:val="Ttulo1"/>
      </w:pPr>
      <w:proofErr w:type="spellStart"/>
      <w:r>
        <w:t>Información</w:t>
      </w:r>
      <w:proofErr w:type="spellEnd"/>
      <w:r>
        <w:t xml:space="preserve"> </w:t>
      </w:r>
      <w:proofErr w:type="spellStart"/>
      <w:r>
        <w:t>Técnica</w:t>
      </w:r>
      <w:proofErr w:type="spellEnd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F1C51" w:rsidTr="00C90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F1C51" w:rsidRDefault="00CF1C51" w:rsidP="00C90BA7">
            <w:proofErr w:type="spellStart"/>
            <w:r>
              <w:t>Lenguaje</w:t>
            </w:r>
            <w:proofErr w:type="spellEnd"/>
            <w:r>
              <w:t xml:space="preserve"> y </w:t>
            </w:r>
            <w:proofErr w:type="spellStart"/>
            <w:r>
              <w:t>versión</w:t>
            </w:r>
            <w:proofErr w:type="spellEnd"/>
          </w:p>
        </w:tc>
        <w:tc>
          <w:tcPr>
            <w:tcW w:w="4320" w:type="dxa"/>
          </w:tcPr>
          <w:p w:rsidR="00CF1C51" w:rsidRDefault="00CF1C51" w:rsidP="00C90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/ Angular 20</w:t>
            </w:r>
          </w:p>
        </w:tc>
      </w:tr>
      <w:tr w:rsidR="00CF1C51" w:rsidTr="00C90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F1C51" w:rsidRDefault="00CF1C51" w:rsidP="00C90BA7">
            <w:r>
              <w:t>Framework UI</w:t>
            </w:r>
          </w:p>
        </w:tc>
        <w:tc>
          <w:tcPr>
            <w:tcW w:w="4320" w:type="dxa"/>
          </w:tcPr>
          <w:p w:rsidR="00CF1C51" w:rsidRDefault="00CF1C51" w:rsidP="00C90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Angular Material, </w:t>
            </w:r>
            <w:proofErr w:type="spellStart"/>
            <w:r>
              <w:t>RxJS</w:t>
            </w:r>
            <w:proofErr w:type="spellEnd"/>
          </w:p>
        </w:tc>
      </w:tr>
      <w:tr w:rsidR="00CF1C51" w:rsidTr="00C90B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F1C51" w:rsidRDefault="00CF1C51" w:rsidP="00C90BA7">
            <w:proofErr w:type="spellStart"/>
            <w:r>
              <w:t>Arquitectura</w:t>
            </w:r>
            <w:proofErr w:type="spellEnd"/>
          </w:p>
        </w:tc>
        <w:tc>
          <w:tcPr>
            <w:tcW w:w="4320" w:type="dxa"/>
          </w:tcPr>
          <w:p w:rsidR="00CF1C51" w:rsidRDefault="00CF1C51" w:rsidP="00C90B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SPA (Single Page Application) con </w:t>
            </w:r>
            <w:proofErr w:type="spellStart"/>
            <w:r>
              <w:t>módulos</w:t>
            </w:r>
            <w:proofErr w:type="spellEnd"/>
            <w:r>
              <w:t xml:space="preserve"> y lazy loading</w:t>
            </w:r>
          </w:p>
        </w:tc>
      </w:tr>
      <w:tr w:rsidR="00CF1C51" w:rsidTr="00C90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F1C51" w:rsidRDefault="00CF1C51" w:rsidP="00C90BA7">
            <w:proofErr w:type="spellStart"/>
            <w:r>
              <w:t>Consumo</w:t>
            </w:r>
            <w:proofErr w:type="spellEnd"/>
            <w:r>
              <w:t xml:space="preserve"> de API</w:t>
            </w:r>
          </w:p>
        </w:tc>
        <w:tc>
          <w:tcPr>
            <w:tcW w:w="4320" w:type="dxa"/>
          </w:tcPr>
          <w:p w:rsidR="00CF1C51" w:rsidRDefault="00CF1C51" w:rsidP="00C90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Integración</w:t>
            </w:r>
            <w:proofErr w:type="spellEnd"/>
            <w:r>
              <w:t xml:space="preserve"> con backend .NET 8 </w:t>
            </w:r>
            <w:proofErr w:type="spellStart"/>
            <w:r>
              <w:t>mediante</w:t>
            </w:r>
            <w:proofErr w:type="spellEnd"/>
            <w:r>
              <w:t xml:space="preserve"> JWT Authentication</w:t>
            </w:r>
          </w:p>
        </w:tc>
      </w:tr>
      <w:tr w:rsidR="00CF1C51" w:rsidTr="00C90B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F1C51" w:rsidRDefault="00CF1C51" w:rsidP="00C90BA7">
            <w:proofErr w:type="spellStart"/>
            <w:r>
              <w:t>Despliegue</w:t>
            </w:r>
            <w:proofErr w:type="spellEnd"/>
          </w:p>
        </w:tc>
        <w:tc>
          <w:tcPr>
            <w:tcW w:w="4320" w:type="dxa"/>
          </w:tcPr>
          <w:p w:rsidR="00CF1C51" w:rsidRDefault="00CF1C51" w:rsidP="00C90B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Servidor</w:t>
            </w:r>
            <w:proofErr w:type="spellEnd"/>
            <w:r>
              <w:t xml:space="preserve"> web (IIS)</w:t>
            </w:r>
          </w:p>
        </w:tc>
      </w:tr>
    </w:tbl>
    <w:p w:rsidR="00CF1C51" w:rsidRDefault="00CF1C51" w:rsidP="00CF1C51">
      <w:pPr>
        <w:pStyle w:val="Ttulo1"/>
      </w:pPr>
      <w:proofErr w:type="spellStart"/>
      <w:r>
        <w:t>Requisitos</w:t>
      </w:r>
      <w:proofErr w:type="spellEnd"/>
      <w:r>
        <w:t xml:space="preserve"> de Hardware y Software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F1C51" w:rsidTr="00C90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F1C51" w:rsidRDefault="00CF1C51" w:rsidP="00C90BA7">
            <w:proofErr w:type="spellStart"/>
            <w:r>
              <w:t>Servidor</w:t>
            </w:r>
            <w:proofErr w:type="spellEnd"/>
            <w:r>
              <w:t xml:space="preserve"> de </w:t>
            </w:r>
            <w:proofErr w:type="spellStart"/>
            <w:r>
              <w:t>despliegue</w:t>
            </w:r>
            <w:proofErr w:type="spellEnd"/>
          </w:p>
        </w:tc>
        <w:tc>
          <w:tcPr>
            <w:tcW w:w="4320" w:type="dxa"/>
          </w:tcPr>
          <w:p w:rsidR="00CF1C51" w:rsidRDefault="00CF1C51" w:rsidP="00C90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Windows Server 2019+ o Linux Ubuntu 22.04+, con Node.js LTS </w:t>
            </w:r>
            <w:proofErr w:type="spellStart"/>
            <w:r>
              <w:t>instalado</w:t>
            </w:r>
            <w:proofErr w:type="spellEnd"/>
          </w:p>
        </w:tc>
      </w:tr>
      <w:tr w:rsidR="00CF1C51" w:rsidTr="00C90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F1C51" w:rsidRDefault="00CF1C51" w:rsidP="00C90BA7">
            <w:proofErr w:type="spellStart"/>
            <w:r>
              <w:t>Procesador</w:t>
            </w:r>
            <w:proofErr w:type="spellEnd"/>
          </w:p>
        </w:tc>
        <w:tc>
          <w:tcPr>
            <w:tcW w:w="4320" w:type="dxa"/>
          </w:tcPr>
          <w:p w:rsidR="00CF1C51" w:rsidRDefault="00CF1C51" w:rsidP="00C90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CPU 4 </w:t>
            </w:r>
            <w:proofErr w:type="spellStart"/>
            <w:r>
              <w:t>núcleos</w:t>
            </w:r>
            <w:proofErr w:type="spellEnd"/>
            <w:r>
              <w:t xml:space="preserve"> (</w:t>
            </w:r>
            <w:proofErr w:type="spellStart"/>
            <w:r>
              <w:t>mínimo</w:t>
            </w:r>
            <w:proofErr w:type="spellEnd"/>
            <w:r>
              <w:t>)</w:t>
            </w:r>
          </w:p>
        </w:tc>
      </w:tr>
      <w:tr w:rsidR="00CF1C51" w:rsidTr="00C90B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F1C51" w:rsidRDefault="00CF1C51" w:rsidP="00C90BA7">
            <w:r>
              <w:t>Memoria RAM</w:t>
            </w:r>
          </w:p>
        </w:tc>
        <w:tc>
          <w:tcPr>
            <w:tcW w:w="4320" w:type="dxa"/>
          </w:tcPr>
          <w:p w:rsidR="00CF1C51" w:rsidRDefault="00CF1C51" w:rsidP="00C90B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8 GB </w:t>
            </w:r>
            <w:proofErr w:type="spellStart"/>
            <w:r>
              <w:t>mínimo</w:t>
            </w:r>
            <w:proofErr w:type="spellEnd"/>
            <w:r>
              <w:t xml:space="preserve">, 16 GB </w:t>
            </w:r>
            <w:proofErr w:type="spellStart"/>
            <w:r>
              <w:t>recomendado</w:t>
            </w:r>
            <w:proofErr w:type="spellEnd"/>
          </w:p>
        </w:tc>
      </w:tr>
      <w:tr w:rsidR="00CF1C51" w:rsidTr="00C90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F1C51" w:rsidRDefault="00CF1C51" w:rsidP="00C90BA7">
            <w:proofErr w:type="spellStart"/>
            <w:r>
              <w:t>Almacenamiento</w:t>
            </w:r>
            <w:proofErr w:type="spellEnd"/>
          </w:p>
        </w:tc>
        <w:tc>
          <w:tcPr>
            <w:tcW w:w="4320" w:type="dxa"/>
          </w:tcPr>
          <w:p w:rsidR="00CF1C51" w:rsidRDefault="00CF1C51" w:rsidP="00C90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50 GB </w:t>
            </w:r>
            <w:proofErr w:type="spellStart"/>
            <w:r>
              <w:t>disponibles</w:t>
            </w:r>
            <w:proofErr w:type="spellEnd"/>
          </w:p>
        </w:tc>
      </w:tr>
      <w:tr w:rsidR="00CF1C51" w:rsidTr="00C90B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F1C51" w:rsidRDefault="00CF1C51" w:rsidP="00C90BA7">
            <w:r>
              <w:t>Node.js</w:t>
            </w:r>
          </w:p>
        </w:tc>
        <w:tc>
          <w:tcPr>
            <w:tcW w:w="4320" w:type="dxa"/>
          </w:tcPr>
          <w:p w:rsidR="00CF1C51" w:rsidRDefault="00CF1C51" w:rsidP="00C90B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v20 LTS o superior</w:t>
            </w:r>
          </w:p>
        </w:tc>
      </w:tr>
      <w:tr w:rsidR="00CF1C51" w:rsidTr="00C90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F1C51" w:rsidRDefault="00CF1C51" w:rsidP="00C90BA7">
            <w:r>
              <w:t>Angular CLI</w:t>
            </w:r>
          </w:p>
        </w:tc>
        <w:tc>
          <w:tcPr>
            <w:tcW w:w="4320" w:type="dxa"/>
          </w:tcPr>
          <w:p w:rsidR="00CF1C51" w:rsidRDefault="00CF1C51" w:rsidP="00C90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Angular CLI 20.x</w:t>
            </w:r>
          </w:p>
        </w:tc>
      </w:tr>
      <w:tr w:rsidR="00CF1C51" w:rsidTr="00C90B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F1C51" w:rsidRDefault="00CF1C51" w:rsidP="00C90BA7">
            <w:proofErr w:type="spellStart"/>
            <w:r>
              <w:t>Navegador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4320" w:type="dxa"/>
          </w:tcPr>
          <w:p w:rsidR="00CF1C51" w:rsidRDefault="00CF1C51" w:rsidP="00C90B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Chrome, Edge, Firefox, Safari (</w:t>
            </w:r>
            <w:proofErr w:type="spellStart"/>
            <w:r>
              <w:t>últimas</w:t>
            </w:r>
            <w:proofErr w:type="spellEnd"/>
            <w:r>
              <w:t xml:space="preserve"> </w:t>
            </w:r>
            <w:proofErr w:type="spellStart"/>
            <w:r>
              <w:t>versiones</w:t>
            </w:r>
            <w:proofErr w:type="spellEnd"/>
            <w:r>
              <w:t>)</w:t>
            </w:r>
          </w:p>
        </w:tc>
      </w:tr>
    </w:tbl>
    <w:p w:rsidR="00CF1C51" w:rsidRDefault="00CF1C51" w:rsidP="00CF1C51">
      <w:pPr>
        <w:pStyle w:val="Ttulo1"/>
      </w:pPr>
      <w:proofErr w:type="spellStart"/>
      <w:r>
        <w:t>Módulos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(</w:t>
      </w:r>
      <w:proofErr w:type="spellStart"/>
      <w:r>
        <w:t>Pantallas</w:t>
      </w:r>
      <w:proofErr w:type="spellEnd"/>
      <w:r>
        <w:t>)</w:t>
      </w:r>
    </w:p>
    <w:p w:rsidR="00CF1C51" w:rsidRDefault="00CF1C51" w:rsidP="00CF1C51">
      <w:r>
        <w:t xml:space="preserve">- Login: </w:t>
      </w:r>
      <w:proofErr w:type="spellStart"/>
      <w:r>
        <w:t>autenticación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con JWT.</w:t>
      </w:r>
    </w:p>
    <w:p w:rsidR="00CF1C51" w:rsidRDefault="00CF1C51" w:rsidP="00CF1C51">
      <w:r>
        <w:lastRenderedPageBreak/>
        <w:t xml:space="preserve">-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Sorteos</w:t>
      </w:r>
      <w:proofErr w:type="spellEnd"/>
      <w:r>
        <w:t xml:space="preserve">: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, </w:t>
      </w:r>
      <w:proofErr w:type="spellStart"/>
      <w:r>
        <w:t>editar</w:t>
      </w:r>
      <w:proofErr w:type="spellEnd"/>
      <w:r>
        <w:t xml:space="preserve">, </w:t>
      </w:r>
      <w:proofErr w:type="spellStart"/>
      <w:r>
        <w:t>eliminar</w:t>
      </w:r>
      <w:proofErr w:type="spellEnd"/>
      <w:r>
        <w:t xml:space="preserve"> y </w:t>
      </w:r>
      <w:proofErr w:type="spellStart"/>
      <w:r>
        <w:t>resetear</w:t>
      </w:r>
      <w:proofErr w:type="spellEnd"/>
      <w:r>
        <w:t xml:space="preserve"> </w:t>
      </w:r>
      <w:proofErr w:type="spellStart"/>
      <w:r>
        <w:t>sorteos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, imagen </w:t>
      </w:r>
      <w:proofErr w:type="spellStart"/>
      <w:r>
        <w:t>dinámica</w:t>
      </w:r>
      <w:proofErr w:type="spellEnd"/>
      <w:r>
        <w:t xml:space="preserve"> y </w:t>
      </w:r>
      <w:proofErr w:type="spellStart"/>
      <w:r>
        <w:t>permisos</w:t>
      </w:r>
      <w:proofErr w:type="spellEnd"/>
      <w:r>
        <w:t>.</w:t>
      </w:r>
    </w:p>
    <w:p w:rsidR="00CF1C51" w:rsidRDefault="00CF1C51" w:rsidP="00CF1C51">
      <w:r>
        <w:t xml:space="preserve">- </w:t>
      </w:r>
      <w:proofErr w:type="spellStart"/>
      <w:r>
        <w:t>Ejecución</w:t>
      </w:r>
      <w:proofErr w:type="spellEnd"/>
      <w:r>
        <w:t xml:space="preserve"> de </w:t>
      </w:r>
      <w:proofErr w:type="spellStart"/>
      <w:r>
        <w:t>Sorteo</w:t>
      </w:r>
      <w:proofErr w:type="spellEnd"/>
      <w:r>
        <w:t xml:space="preserve">: </w:t>
      </w:r>
      <w:proofErr w:type="spellStart"/>
      <w:r>
        <w:t>interfaz</w:t>
      </w:r>
      <w:proofErr w:type="spellEnd"/>
      <w:r>
        <w:t xml:space="preserve"> para </w:t>
      </w:r>
      <w:proofErr w:type="spellStart"/>
      <w:r>
        <w:t>iniciar</w:t>
      </w:r>
      <w:proofErr w:type="spellEnd"/>
      <w:r>
        <w:t xml:space="preserve"> y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sorteos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real.</w:t>
      </w:r>
    </w:p>
    <w:p w:rsidR="00CF1C51" w:rsidRDefault="00CF1C51" w:rsidP="00CF1C51">
      <w:r>
        <w:t xml:space="preserve">- </w:t>
      </w:r>
      <w:proofErr w:type="spellStart"/>
      <w:r>
        <w:t>Reportería</w:t>
      </w:r>
      <w:proofErr w:type="spellEnd"/>
      <w:r>
        <w:t xml:space="preserve">: </w:t>
      </w:r>
      <w:proofErr w:type="spellStart"/>
      <w:r>
        <w:t>generación</w:t>
      </w:r>
      <w:proofErr w:type="spellEnd"/>
      <w:r>
        <w:t xml:space="preserve"> y </w:t>
      </w:r>
      <w:proofErr w:type="spellStart"/>
      <w:r>
        <w:t>visualización</w:t>
      </w:r>
      <w:proofErr w:type="spellEnd"/>
      <w:r>
        <w:t xml:space="preserve"> de </w:t>
      </w:r>
      <w:proofErr w:type="spellStart"/>
      <w:r>
        <w:t>reportes</w:t>
      </w:r>
      <w:proofErr w:type="spellEnd"/>
      <w:r>
        <w:t xml:space="preserve"> de </w:t>
      </w:r>
      <w:proofErr w:type="spellStart"/>
      <w:r>
        <w:t>sorteos</w:t>
      </w:r>
      <w:proofErr w:type="spellEnd"/>
      <w:r>
        <w:t xml:space="preserve"> y </w:t>
      </w:r>
      <w:proofErr w:type="spellStart"/>
      <w:r>
        <w:t>ganadores</w:t>
      </w:r>
      <w:proofErr w:type="spellEnd"/>
      <w:r>
        <w:t>.</w:t>
      </w:r>
    </w:p>
    <w:p w:rsidR="00CF1C51" w:rsidRDefault="00CF1C51" w:rsidP="00CF1C51">
      <w:r>
        <w:t xml:space="preserve">- </w:t>
      </w:r>
      <w:proofErr w:type="spellStart"/>
      <w:r>
        <w:t>Carga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: </w:t>
      </w:r>
      <w:proofErr w:type="spellStart"/>
      <w:r>
        <w:t>pantallas</w:t>
      </w:r>
      <w:proofErr w:type="spellEnd"/>
      <w:r>
        <w:t xml:space="preserve"> para </w:t>
      </w:r>
      <w:proofErr w:type="spellStart"/>
      <w:r>
        <w:t>carga</w:t>
      </w:r>
      <w:proofErr w:type="spellEnd"/>
      <w:r>
        <w:t xml:space="preserve"> </w:t>
      </w:r>
      <w:proofErr w:type="spellStart"/>
      <w:r>
        <w:t>masiva</w:t>
      </w:r>
      <w:proofErr w:type="spellEnd"/>
      <w:r>
        <w:t xml:space="preserve"> de </w:t>
      </w:r>
      <w:proofErr w:type="spellStart"/>
      <w:r>
        <w:t>premios</w:t>
      </w:r>
      <w:proofErr w:type="spellEnd"/>
      <w:r>
        <w:t xml:space="preserve"> y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sorteo</w:t>
      </w:r>
      <w:proofErr w:type="spellEnd"/>
      <w:r>
        <w:t>.</w:t>
      </w:r>
    </w:p>
    <w:sectPr w:rsidR="00CF1C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3E26C08"/>
    <w:multiLevelType w:val="multilevel"/>
    <w:tmpl w:val="61348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2FED"/>
    <w:rsid w:val="0015074B"/>
    <w:rsid w:val="0020329C"/>
    <w:rsid w:val="0029639D"/>
    <w:rsid w:val="00326F90"/>
    <w:rsid w:val="00491592"/>
    <w:rsid w:val="00594F8B"/>
    <w:rsid w:val="005B2ED5"/>
    <w:rsid w:val="00704FB8"/>
    <w:rsid w:val="00764B0A"/>
    <w:rsid w:val="007C0BDB"/>
    <w:rsid w:val="009226D7"/>
    <w:rsid w:val="009944EB"/>
    <w:rsid w:val="00AA1D8D"/>
    <w:rsid w:val="00B03ADB"/>
    <w:rsid w:val="00B23EE2"/>
    <w:rsid w:val="00B47730"/>
    <w:rsid w:val="00B94D0B"/>
    <w:rsid w:val="00CB0664"/>
    <w:rsid w:val="00CF1C51"/>
    <w:rsid w:val="00D44F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E83B47"/>
  <w14:defaultImageDpi w14:val="300"/>
  <w15:docId w15:val="{0C7FFE18-1C72-43C1-AF3D-12D39740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A3B766-1E6F-4117-AF96-496A241D7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946</Words>
  <Characters>5209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Antonio de Jesus Lopez Castillo</cp:lastModifiedBy>
  <cp:revision>29</cp:revision>
  <dcterms:created xsi:type="dcterms:W3CDTF">2013-12-23T23:15:00Z</dcterms:created>
  <dcterms:modified xsi:type="dcterms:W3CDTF">2025-09-12T20:13:00Z</dcterms:modified>
  <cp:category/>
</cp:coreProperties>
</file>